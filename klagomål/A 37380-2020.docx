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37380-2020 i Strängnäs kommun</w:t>
      </w:r>
    </w:p>
    <w:p>
      <w:r>
        <w:t>Detta dokument behandlar höga naturvärden i avverkningsamälan A 37380-2020 i Strängnäs kommun. Denna avverkningsanmälan inkom 2020-08-12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tallticka (NT), blomkålssvamp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37380-2020.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6575081, E 618483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