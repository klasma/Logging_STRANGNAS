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46853-2018 i Strängnäs kommun</w:t>
      </w:r>
    </w:p>
    <w:p>
      <w:r>
        <w:t>Detta dokument behandlar höga naturvärden i avverkningsamälan A 46853-2018 i Strängnäs kommun. Denna avverkningsanmälan inkom 2018-09-24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vippärt (NT) och smal svampklubba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6853-2018.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6583320, E 611497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